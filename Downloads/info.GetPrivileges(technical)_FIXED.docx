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info.GetPrivileges - Technical Documentation</w:t>
      </w:r>
    </w:p>
    <w:p>
      <w:pPr>
        <w:pStyle w:val="Heading1"/>
      </w:pPr>
      <w:r>
        <w:t>Summary</w:t>
      </w:r>
    </w:p>
    <w:p>
      <w:r>
        <w:t>The `info.GetPrivileges` function is a PostgreSQL stored procedure designed to retrieve detailed privilege mappings for any given role (or all roles) within the current database context. It compiles privileges across schemas, database-level access rights, and optionally default ACLs if supported by the current PostgreSQL version.</w:t>
      </w:r>
    </w:p>
    <w:p>
      <w:pPr>
        <w:pStyle w:val="Heading1"/>
      </w:pPr>
      <w:r>
        <w:t>Technical Breakdown</w:t>
      </w:r>
    </w:p>
    <w:p>
      <w:r>
        <w:t>1. Version Awareness:</w:t>
        <w:br/>
        <w:t>- Checks `server_version_num` to conditionally use `pg_default_acl` if version &gt;= 14.</w:t>
        <w:br/>
        <w:br/>
        <w:t>2. Role Expansion:</w:t>
        <w:br/>
        <w:t>- Uses `pg_auth_members` to recursively determine inherited roles.</w:t>
        <w:br/>
        <w:br/>
        <w:t>3. Schema Privileges:</w:t>
        <w:br/>
        <w:t>- Pulls `CREATE` and `USAGE` rights using `has_schema_privilege`.</w:t>
        <w:br/>
        <w:br/>
        <w:t>4. Database Privileges:</w:t>
        <w:br/>
        <w:t>- Checks for `CREATE`, `TEMP`, `CONNECT` via `has_database_privilege`.</w:t>
        <w:br/>
        <w:br/>
        <w:t>5. Default ACL Expansion:</w:t>
        <w:br/>
        <w:t>- Extracts object-level defaults per schema (if version supports it), then decodes privilege bitmasks.</w:t>
        <w:br/>
        <w:br/>
        <w:t>6. Output Formatting:</w:t>
        <w:br/>
        <w:t>- Result set returns 5 columns: `object_scope`, `grantee`, `privilege`, `inherited_role`, `source`.</w:t>
      </w:r>
    </w:p>
    <w:p>
      <w:pPr>
        <w:pStyle w:val="Heading1"/>
      </w:pPr>
      <w:r>
        <w:t>Common Use Cases</w:t>
      </w:r>
    </w:p>
    <w:p>
      <w:r>
        <w:t>- Verify if roles have appropriate access before revoking.</w:t>
        <w:br/>
        <w:t>- Confirm inherited permissions for team or service accounts.</w:t>
        <w:br/>
        <w:t>- Audit privileges post-deployment in multi-schema environments.</w:t>
        <w:br/>
        <w:t>- Ensure secure privilege escalation boundaries.</w:t>
      </w:r>
    </w:p>
    <w:p>
      <w:pPr>
        <w:pStyle w:val="Heading1"/>
      </w:pPr>
      <w:r>
        <w:t>References</w:t>
      </w:r>
    </w:p>
    <w:p>
      <w:r>
        <w:t>1. PostgreSQL Documentation - Privileges and ACLs</w:t>
      </w:r>
    </w:p>
    <w:p>
      <w:r>
        <w:t xml:space="preserve">   https://www.postgresql.org/docs/current/ddl-priv.html</w:t>
      </w:r>
    </w:p>
    <w:p>
      <w:r>
        <w:t>2. PostgreSQL Function Development</w:t>
      </w:r>
    </w:p>
    <w:p>
      <w:r>
        <w:t xml:space="preserve">   https://www.postgresql.org/docs/current/sql-createfunction.html</w:t>
      </w:r>
    </w:p>
    <w:p>
      <w:r>
        <w:t>3. PostgreSQL Default ACLs</w:t>
      </w:r>
    </w:p>
    <w:p>
      <w:r>
        <w:t xml:space="preserve">   https://www.postgresql.org/docs/current/sql-alterdefaultprivileges.html</w:t>
      </w:r>
    </w:p>
    <w:p>
      <w:pPr>
        <w:pStyle w:val="Heading2"/>
      </w:pPr>
      <w:r>
        <w:t>TL;DR</w:t>
      </w:r>
    </w:p>
    <w:p>
      <w:r>
        <w:t>Use `SELECT * FROM info.GetPrivileges('&lt;role_name&gt;');` to view all schema, database, and inherited privileges for a role. Pass an empty string to see results for all roles.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