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How to Use info.GetPrivileges</w:t>
      </w:r>
    </w:p>
    <w:p>
      <w:pPr>
        <w:pStyle w:val="Heading1"/>
      </w:pPr>
      <w:r>
        <w:t>Summary</w:t>
      </w:r>
    </w:p>
    <w:p>
      <w:r>
        <w:t>The `info.GetPrivileges` function is a reusable PostgreSQL stored procedure that returns all schema-level, database-level, and default ACL privileges for roles within the current database. It supports optional filtering by a specific role and dynamically adapts based on the server's version, excluding unsupported default ACLs if on an older version.</w:t>
      </w:r>
    </w:p>
    <w:p>
      <w:pPr>
        <w:pStyle w:val="Heading1"/>
      </w:pPr>
      <w:r>
        <w:t>TL;DR</w:t>
      </w:r>
    </w:p>
    <w:p>
      <w:r>
        <w:t>Use this function to audit database and schema privileges per role.</w:t>
        <w:br/>
        <w:t>Call it from any user-connected database (except 'postgres' or 'rdsadmin').</w:t>
        <w:br/>
        <w:t>Supports optional filtering by role name.</w:t>
      </w:r>
    </w:p>
    <w:p>
      <w:pPr>
        <w:pStyle w:val="Heading1"/>
      </w:pPr>
      <w:r>
        <w:t>How to Use</w:t>
      </w:r>
    </w:p>
    <w:p>
      <w:r>
        <w:t>1. 🏁 Ensure the function has been deployed by running the script `info.GetPrivileges.sql` in your target database.</w:t>
      </w:r>
    </w:p>
    <w:p>
      <w:r>
        <w:t>2. 💡 Call the function without parameters to return all privileges across all roles:</w:t>
      </w:r>
    </w:p>
    <w:p>
      <w:r>
        <w:t xml:space="preserve">   ```sql</w:t>
        <w:br/>
        <w:t xml:space="preserve">   SELECT * FROM info.GetPrivileges();</w:t>
        <w:br/>
        <w:t xml:space="preserve">   ```</w:t>
      </w:r>
    </w:p>
    <w:p>
      <w:r>
        <w:t>3. 🎯 Call it with a specific role to filter the results:</w:t>
      </w:r>
    </w:p>
    <w:p>
      <w:r>
        <w:t xml:space="preserve">   ```sql</w:t>
        <w:br/>
        <w:t xml:space="preserve">   SELECT * FROM info.GetPrivileges('dba_team');</w:t>
        <w:br/>
        <w:t xml:space="preserve">   ```</w:t>
      </w:r>
    </w:p>
    <w:p>
      <w:r>
        <w:t>4. 📤 The output includes columns:</w:t>
      </w:r>
    </w:p>
    <w:p>
      <w:r>
        <w:t xml:space="preserve">   - `object_scope`: The schema or database name</w:t>
        <w:br/>
        <w:t xml:space="preserve">   - `grantee`: The role receiving the privilege</w:t>
        <w:br/>
        <w:t xml:space="preserve">   - `privilege`: The granted right (e.g., CREATE, USAGE, TEMP)</w:t>
        <w:br/>
        <w:t xml:space="preserve">   - `inherited_role`: If applicable, the role it inherits from</w:t>
        <w:br/>
        <w:t xml:space="preserve">   - `source`: The origin of the privilege (e.g., actual_database_privilege)</w:t>
      </w:r>
    </w:p>
    <w:p>
      <w:r>
        <w:t>5. 🔒 This function skips installation in system databases (`postgres`, `rdsadmin`) and places the function in the appropriate schema based on database context.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