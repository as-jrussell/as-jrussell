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TempDB vs RealDB: Performance Smackdown</w:t>
      </w:r>
    </w:p>
    <w:p>
      <w:r>
        <w:rPr>
          <w:rFonts w:ascii="Courier New" w:hAnsi="Courier New"/>
          <w:sz w:val="20"/>
        </w:rPr>
        <w:br/>
        <w:t>-- =============================================</w:t>
        <w:br/>
        <w:t>-- 🧪 TempDB vs RealDB: Performance Smackdown</w:t>
        <w:br/>
        <w:t>-- =============================================</w:t>
        <w:br/>
        <w:t>-- Purpose: Run controlled performance comparisons between temp and real tables</w:t>
        <w:br/>
        <w:t>-- Author: Jimmy "Cage Match" Ruffles</w:t>
        <w:br/>
        <w:t>-- =============================================</w:t>
        <w:br/>
        <w:t>--</w:t>
        <w:br/>
        <w:t>-- 📝 INSTRUCTIONS FOR NON-SENIOR DBAs:</w:t>
        <w:br/>
        <w:t>-- This script will help you compare how SQL Server performs when using a temp table vs a regular table.</w:t>
        <w:br/>
        <w:t>-- Each section is labeled and explains what it does. Follow the steps in order.</w:t>
        <w:br/>
        <w:t>-- Make sure you replace [YourRealDB] with the name of your test database.</w:t>
        <w:br/>
        <w:t>-- You can run this script in SSMS (SQL Server Management Studio).</w:t>
        <w:br/>
        <w:t>-- Turn on 'Include Actual Execution Plan' and 'Include Client Statistics' for bonus insight.</w:t>
        <w:br/>
        <w:t>-- You don’t need to understand everything line-by-line. Just follow the comments and review the results.</w:t>
        <w:br/>
        <w:t>-- Ask a senior if you get weird errors or unexpected results.</w:t>
        <w:br/>
        <w:t>--</w:t>
        <w:br/>
        <w:t>-- 🔄 Summary of Steps:</w:t>
        <w:br/>
        <w:t>-- 1. Create and load a real table in your database.</w:t>
        <w:br/>
        <w:t>-- 2. Create and load a temp table in TempDB.</w:t>
        <w:br/>
        <w:t>-- 3. Add indexes to both tables.</w:t>
        <w:br/>
        <w:t>-- 4. Run a GROUP BY query on each to compare performance.</w:t>
        <w:br/>
        <w:t>-- 5. Run additional inserts into both tables.</w:t>
        <w:br/>
        <w:t>-- 6. Monitor TempDB if you want to see how much it's being used.</w:t>
        <w:br/>
        <w:t>-- =============================================</w:t>
        <w:br/>
        <w:br/>
        <w:t>-- Step 1: Setup Test Tables in RealDB</w:t>
        <w:br/>
        <w:t>USE [YourRealDB];  -- 👈 Replace with your database name</w:t>
        <w:br/>
        <w:t>GO</w:t>
        <w:br/>
        <w:br/>
        <w:t>IF OBJECT_ID('dbo.RealTable') IS NOT NULL DROP TABLE dbo.RealTable;</w:t>
        <w:br/>
        <w:t>GO</w:t>
        <w:br/>
        <w:t>CREATE TABLE dbo.RealTable (</w:t>
        <w:br/>
        <w:t xml:space="preserve">    ID INT IDENTITY(1,1) PRIMARY KEY,</w:t>
        <w:br/>
        <w:t xml:space="preserve">    SomeData NVARCHAR(100),</w:t>
        <w:br/>
        <w:t xml:space="preserve">    SomeNumber INT</w:t>
        <w:br/>
        <w:t>);</w:t>
        <w:br/>
        <w:t>GO</w:t>
        <w:br/>
        <w:br/>
        <w:t>-- Step 2: Load RealTable with Data</w:t>
        <w:br/>
        <w:t>-- This inserts 100,000 rows using a system table to quickly generate data</w:t>
        <w:br/>
        <w:t>INSERT INTO dbo.RealTable (SomeData, SomeNumber)</w:t>
        <w:br/>
        <w:t xml:space="preserve">SELECT TOP 100000 </w:t>
        <w:br/>
        <w:t xml:space="preserve">    CAST(NEWID() AS NVARCHAR(100)), </w:t>
        <w:br/>
        <w:t xml:space="preserve">    ABS(CHECKSUM(NEWID())) % 10000</w:t>
        <w:br/>
        <w:t>FROM sys.objects a CROSS JOIN sys.objects b;</w:t>
        <w:br/>
        <w:t>GO</w:t>
        <w:br/>
        <w:br/>
        <w:t>-- Step 3: Temp Table Creation and Load</w:t>
        <w:br/>
        <w:t>-- Temp tables live in TempDB and are dropped automatically when your session ends</w:t>
        <w:br/>
        <w:t>IF OBJECT_ID('tempdb..#TempTable') IS NOT NULL DROP TABLE #TempTable;</w:t>
        <w:br/>
        <w:t>GO</w:t>
        <w:br/>
        <w:t>CREATE TABLE #TempTable (</w:t>
        <w:br/>
        <w:t xml:space="preserve">    ID INT IDENTITY(1,1) PRIMARY KEY,</w:t>
        <w:br/>
        <w:t xml:space="preserve">    SomeData NVARCHAR(100),</w:t>
        <w:br/>
        <w:t xml:space="preserve">    SomeNumber INT</w:t>
        <w:br/>
        <w:t>);</w:t>
        <w:br/>
        <w:br/>
        <w:t>-- Copy data from real table to temp table</w:t>
        <w:br/>
        <w:t>INSERT INTO #TempTable (SomeData, SomeNumber)</w:t>
        <w:br/>
        <w:t>SELECT SomeData, SomeNumber FROM dbo.RealTable;</w:t>
        <w:br/>
        <w:t>GO</w:t>
        <w:br/>
        <w:br/>
        <w:t>-- Step 4: Add Index to Both</w:t>
        <w:br/>
        <w:t>-- Index helps improve performance on GROUP BY and WHERE filters</w:t>
        <w:br/>
        <w:t>CREATE NONCLUSTERED INDEX IX_RealTable_SomeNumber ON dbo.RealTable(SomeNumber);</w:t>
        <w:br/>
        <w:t>CREATE NONCLUSTERED INDEX IX_TempTable_SomeNumber ON #TempTable(SomeNumber);</w:t>
        <w:br/>
        <w:t>GO</w:t>
        <w:br/>
        <w:br/>
        <w:t>-- Step 5: Run Performance Test - GROUP BY</w:t>
        <w:br/>
        <w:t>-- Real Table</w:t>
        <w:br/>
        <w:t>-- This groups the data by SomeNumber and counts rows in each group</w:t>
        <w:br/>
        <w:t>SET STATISTICS TIME ON;</w:t>
        <w:br/>
        <w:t>SELECT SomeNumber, COUNT(*) FROM dbo.RealTable GROUP BY SomeNumber;</w:t>
        <w:br/>
        <w:t>SET STATISTICS TIME OFF;</w:t>
        <w:br/>
        <w:t>GO</w:t>
        <w:br/>
        <w:br/>
        <w:t>-- Temp Table</w:t>
        <w:br/>
        <w:t>-- Do the same for the temp table</w:t>
        <w:br/>
        <w:t>SET STATISTICS TIME ON;</w:t>
        <w:br/>
        <w:t>SELECT SomeNumber, COUNT(*) FROM #TempTable GROUP BY SomeNumber;</w:t>
        <w:br/>
        <w:t>SET STATISTICS TIME OFF;</w:t>
        <w:br/>
        <w:t>GO</w:t>
        <w:br/>
        <w:br/>
        <w:t>-- Step 6: Run Insert Test</w:t>
        <w:br/>
        <w:t>-- We're simulating activity by inserting more rows</w:t>
        <w:br/>
        <w:t>-- Real Table Insert</w:t>
        <w:br/>
        <w:t>INSERT INTO dbo.RealTable (SomeData, SomeNumber)</w:t>
        <w:br/>
        <w:t>SELECT CAST(NEWID() AS NVARCHAR(100)), ABS(CHECKSUM(NEWID())) % 10000</w:t>
        <w:br/>
        <w:t>FROM sys.objects a CROSS JOIN sys.objects b;</w:t>
        <w:br/>
        <w:t>GO</w:t>
        <w:br/>
        <w:br/>
        <w:t>-- Temp Table Insert</w:t>
        <w:br/>
        <w:t>INSERT INTO #TempTable (SomeData, SomeNumber)</w:t>
        <w:br/>
        <w:t>SELECT CAST(NEWID() AS NVARCHAR(100)), ABS(CHECKSUM(NEWID())) % 10000</w:t>
        <w:br/>
        <w:t>FROM sys.objects a CROSS JOIN sys.objects b;</w:t>
        <w:br/>
        <w:t>GO</w:t>
        <w:br/>
        <w:br/>
        <w:t>-- Optional: Monitor TempDB Usage</w:t>
        <w:br/>
        <w:t>-- This shows how much space your temp objects are using in TempDB</w:t>
        <w:br/>
        <w:t xml:space="preserve">SELECT </w:t>
        <w:br/>
        <w:t xml:space="preserve">    SUM(user_object_reserved_page_count)*8 AS usr_obj_kb,</w:t>
        <w:br/>
        <w:t xml:space="preserve">    SUM(internal_object_reserved_page_count)*8 AS internal_obj_kb</w:t>
        <w:br/>
        <w:t>FROM sys.dm_db_file_space_usage;</w:t>
        <w:br/>
        <w:t>GO</w:t>
        <w:br/>
      </w:r>
    </w:p>
    <w:p>
      <w:pPr>
        <w:pStyle w:val="Heading1"/>
      </w:pPr>
      <w:r>
        <w:t>💡 Lab Objective</w:t>
      </w:r>
    </w:p>
    <w:p>
      <w:r>
        <w:br/>
        <w:t>In this lab, you'll compare performance between temporary tables and permanent tables in SQL Server.</w:t>
        <w:br/>
        <w:t>You'll observe CPU time, memory usage, and TempDB behavior under different workloads, using indexes and large data sets.</w:t>
        <w:br/>
      </w:r>
    </w:p>
    <w:p>
      <w:pPr>
        <w:pStyle w:val="Heading1"/>
      </w:pPr>
      <w:r>
        <w:t>📦 Lab Setup Checklist</w:t>
      </w:r>
    </w:p>
    <w:p>
      <w:r>
        <w:br/>
        <w:t>- ✅ You have access to a sandbox environment (NOT PRODUCTION).</w:t>
        <w:br/>
        <w:t>- ✅ You can modify TempDB file size if needed.</w:t>
        <w:br/>
        <w:t>- ✅ You understand how to monitor TempDB usage via DMV queries.</w:t>
        <w:br/>
      </w:r>
    </w:p>
    <w:p>
      <w:pPr>
        <w:pStyle w:val="Heading1"/>
      </w:pPr>
      <w:r>
        <w:t>🧪 Pre-Lab Instruction</w:t>
      </w:r>
    </w:p>
    <w:p>
      <w:r>
        <w:br/>
        <w:t>Before you begin:</w:t>
        <w:br/>
        <w:t>1. Ensure the TempDB file has enough space for repeated temp table activity.</w:t>
        <w:br/>
        <w:t>2. Optional: Cap TempDB at a specific size to simulate pressure conditions (e.g., MAXSIZE = 5120MB).</w:t>
        <w:br/>
        <w:t xml:space="preserve">   Example:</w:t>
        <w:br/>
      </w:r>
    </w:p>
    <w:p>
      <w:pPr>
        <w:pStyle w:val="IntenseQuote"/>
      </w:pPr>
      <w:r>
        <w:br/>
        <w:t>USE [master];</w:t>
        <w:br/>
        <w:t>GO</w:t>
        <w:br/>
        <w:t>ALTER DATABASE [tempdb] MODIFY FILE (</w:t>
        <w:br/>
        <w:t xml:space="preserve">    NAME = tempdev,</w:t>
        <w:br/>
        <w:t xml:space="preserve">    MAXSIZE = 5120MB</w:t>
        <w:br/>
        <w:t>);</w:t>
        <w:br/>
        <w:t>GO</w:t>
        <w:br/>
      </w:r>
    </w:p>
    <w:p>
      <w:pPr>
        <w:pStyle w:val="Heading1"/>
      </w:pPr>
      <w:r>
        <w:t>📝 Lab Reflection Questions</w:t>
      </w:r>
    </w:p>
    <w:p>
      <w:r>
        <w:br/>
        <w:t>After completing the steps, consider the following:</w:t>
        <w:br/>
        <w:t>- How did performance differ between the real and temp tables?</w:t>
        <w:br/>
        <w:t>- Did TempDB grow significantly?</w:t>
        <w:br/>
        <w:t>- What was the impact of adding indexes?</w:t>
        <w:br/>
        <w:t>- What happens when you drop and recreate the temp table in a loop?</w:t>
        <w:br/>
      </w:r>
    </w:p>
    <w:p>
      <w:pPr>
        <w:pStyle w:val="Heading1"/>
      </w:pPr>
      <w:r>
        <w:t>✅ Lab Wrap-Up</w:t>
      </w:r>
    </w:p>
    <w:p>
      <w:r>
        <w:br/>
        <w:t>You now have practical experience in benchmarking temp vs real table performance.</w:t>
        <w:br/>
        <w:t>This hands-on work is critical in understanding how SQL Server utilizes TempDB for internal and user objects.</w:t>
        <w:br/>
        <w:t>Be sure to clean up your test environment when done.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