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info.SetPassword – Technical Documentation</w:t>
      </w:r>
    </w:p>
    <w:p>
      <w:r>
        <w:t>Version: 2.0</w:t>
        <w:br/>
        <w:t>Date: 2025-08-01</w:t>
        <w:br/>
        <w:t>Page: 1 of 2</w:t>
      </w:r>
    </w:p>
    <w:p>
      <w:pPr>
        <w:pStyle w:val="Heading2"/>
      </w:pPr>
      <w:r>
        <w:t>Summary</w:t>
      </w:r>
    </w:p>
    <w:p>
      <w:r>
        <w:t>This function updates the password of an existing PostgreSQL user after validating the input. It prevents updates to superuser accounts and logs all actions into the audit schema for compliance.</w:t>
      </w:r>
    </w:p>
    <w:p>
      <w:pPr>
        <w:pStyle w:val="Heading2"/>
      </w:pPr>
      <w:r>
        <w:t>Function Logic</w:t>
      </w:r>
    </w:p>
    <w:p>
      <w:r>
        <w:t>1. Checks if username is NULL, empty, or unsafe ('postgres')</w:t>
        <w:br/>
        <w:t>2. Ensures password is not NULL, empty, and &gt;= 12 characters</w:t>
        <w:br/>
        <w:t>3. Confirms the role exists in `pg_roles`</w:t>
        <w:br/>
        <w:t>4. Executes `ALTER ROLE ... WITH PASSWORD ...`</w:t>
        <w:br/>
        <w:t>5. Inserts an audit row into `info.password_change_audit` with timestamp, caller, and target username</w:t>
      </w:r>
    </w:p>
    <w:p>
      <w:pPr>
        <w:pStyle w:val="Heading2"/>
      </w:pPr>
      <w:r>
        <w:t>Audit Schema</w:t>
      </w:r>
    </w:p>
    <w:p>
      <w:r>
        <w:t>- Table: `info.password_change_audit`</w:t>
        <w:br/>
        <w:t>- Fields: audit_id (PK), changed_at, changed_by, changed_user, note</w:t>
        <w:br/>
        <w:t>- Created if missing during initial install</w:t>
        <w:br/>
        <w:t>- Permissions split across reader/writer/admin roles</w:t>
      </w:r>
    </w:p>
    <w:p>
      <w:pPr>
        <w:pStyle w:val="Heading2"/>
      </w:pPr>
      <w:r>
        <w:t>Security Notes</w:t>
      </w:r>
    </w:p>
    <w:p>
      <w:r>
        <w:t>- Prevents superuser update (hard-coded check for 'postgres')</w:t>
        <w:br/>
        <w:t>- Can only update existing roles</w:t>
        <w:br/>
        <w:t>- Requires EXECUTE on function and ALTER privilege on target role</w:t>
      </w:r>
    </w:p>
    <w:p>
      <w:pPr>
        <w:pStyle w:val="Heading2"/>
      </w:pPr>
      <w:r>
        <w:t>Limitations</w:t>
      </w:r>
    </w:p>
    <w:p>
      <w:r>
        <w:t>- Does not support role creation</w:t>
        <w:br/>
        <w:t>- Does not enforce strong password complexity beyond length</w:t>
        <w:br/>
        <w:t>- No password history check or rotation policy included</w:t>
      </w:r>
    </w:p>
    <w:p>
      <w:pPr>
        <w:pStyle w:val="Heading2"/>
      </w:pPr>
      <w:r>
        <w:t>References</w:t>
      </w:r>
    </w:p>
    <w:p>
      <w:r>
        <w:t>- https://www.postgresql.org/docs/current/sql-alterrole.html</w:t>
        <w:br/>
        <w:t>- https://www.postgresql.org/docs/current/catalog-pg-authid.html</w:t>
      </w:r>
    </w:p>
    <w:p>
      <w:pPr>
        <w:pStyle w:val="Heading2"/>
      </w:pPr>
      <w:r>
        <w:t>TL;DR</w:t>
      </w:r>
    </w:p>
    <w:p>
      <w:r>
        <w:t>Safely updates a user's password. Logs who changed it, when, and for whom. Rejects risky behavior like touching 'postgres'.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