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admin.SetDBOffline – Technical Documentation</w:t>
      </w:r>
    </w:p>
    <w:p>
      <w:r>
        <w:t>Version: 2.0</w:t>
        <w:br/>
        <w:t>Date: 2025-08-01</w:t>
        <w:br/>
        <w:t>Page: 1 of 2</w:t>
      </w:r>
    </w:p>
    <w:p>
      <w:pPr>
        <w:pStyle w:val="Heading2"/>
      </w:pPr>
      <w:r>
        <w:t>Summary</w:t>
      </w:r>
    </w:p>
    <w:p>
      <w:r>
        <w:t>This function modifies the active connection limit of a target PostgreSQL database via `ALTER DATABASE ... CONNECTION LIMIT`. It is used to temporarily take databases offline, reduce usage, or reopen them to clients.</w:t>
      </w:r>
    </w:p>
    <w:p>
      <w:pPr>
        <w:pStyle w:val="Heading2"/>
      </w:pPr>
      <w:r>
        <w:t>Function Logic</w:t>
      </w:r>
    </w:p>
    <w:p>
      <w:r>
        <w:t>1. Uses `format()` to dynamically build:</w:t>
        <w:br/>
        <w:t xml:space="preserve">   `ALTER DATABASE %I CONNECTION LIMIT %s;`</w:t>
        <w:br/>
        <w:t>2. Executes SQL command directly</w:t>
        <w:br/>
        <w:t>3. Constructs a `CASE` label for logging action:</w:t>
        <w:br/>
        <w:t xml:space="preserve">   - 0 → 'Set DB Offline'</w:t>
        <w:br/>
        <w:t xml:space="preserve">   - -1 → 'Set DB Online'</w:t>
        <w:br/>
        <w:t xml:space="preserve">   - Else → 'Set DB Conn Limit: N'</w:t>
        <w:br/>
        <w:t>4. Logs into `info.object_log_history` with:</w:t>
        <w:br/>
        <w:t xml:space="preserve">   - action_type</w:t>
        <w:br/>
        <w:t xml:space="preserve">   - target_entity = DB name</w:t>
        <w:br/>
        <w:t xml:space="preserve">   - associated_entity = current_user</w:t>
        <w:br/>
        <w:t xml:space="preserve">   - sql_command</w:t>
        <w:br/>
        <w:t xml:space="preserve">   - status = 'SUCCESS'</w:t>
      </w:r>
    </w:p>
    <w:p>
      <w:pPr>
        <w:pStyle w:val="Heading2"/>
      </w:pPr>
      <w:r>
        <w:t>Use Cases</w:t>
      </w:r>
    </w:p>
    <w:p>
      <w:r>
        <w:t>- Prep a database for patching or migration</w:t>
        <w:br/>
        <w:t>- Prevent new sessions temporarily (set limit to 0)</w:t>
        <w:br/>
        <w:t>- Restore or throttle sessions post-deploy</w:t>
      </w:r>
    </w:p>
    <w:p>
      <w:pPr>
        <w:pStyle w:val="Heading2"/>
      </w:pPr>
      <w:r>
        <w:t>Security Requirements</w:t>
      </w:r>
    </w:p>
    <w:p>
      <w:r>
        <w:t>- Caller must have privileges to run `ALTER DATABASE`</w:t>
        <w:br/>
        <w:t>- Must run on the current cluster — cannot change remote DBs</w:t>
      </w:r>
    </w:p>
    <w:p>
      <w:pPr>
        <w:pStyle w:val="Heading2"/>
      </w:pPr>
      <w:r>
        <w:t>Limitations</w:t>
      </w:r>
    </w:p>
    <w:p>
      <w:r>
        <w:t>- Does not forcibly disconnect current sessions</w:t>
        <w:br/>
        <w:t>- Does not support batch input (one DB at a time)</w:t>
        <w:br/>
        <w:t>- Assumes existence of `info.object_log_history`</w:t>
      </w:r>
    </w:p>
    <w:p>
      <w:pPr>
        <w:pStyle w:val="Heading2"/>
      </w:pPr>
      <w:r>
        <w:t>References</w:t>
      </w:r>
    </w:p>
    <w:p>
      <w:r>
        <w:t>- https://www.postgresql.org/docs/current/sql-alterdatabase.html</w:t>
        <w:br/>
        <w:t>- https://www.postgresql.org/docs/current/manage-ag-overview.html</w:t>
      </w:r>
    </w:p>
    <w:p>
      <w:pPr>
        <w:pStyle w:val="Heading2"/>
      </w:pPr>
      <w:r>
        <w:t>TL;DR</w:t>
      </w:r>
    </w:p>
    <w:p>
      <w:r>
        <w:t>Changes a database's connection limit with logging. Use it to take a DB offline or restrict access mid-deploy.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