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deploy.SetRevokeUser – Technical Documentation</w:t>
      </w:r>
    </w:p>
    <w:p>
      <w:r>
        <w:t>Version: 2.0</w:t>
        <w:br/>
        <w:t>Date: 2025-08-01</w:t>
        <w:br/>
        <w:t>Page: 1 of 2</w:t>
      </w:r>
    </w:p>
    <w:p>
      <w:pPr>
        <w:pStyle w:val="Heading2"/>
      </w:pPr>
      <w:r>
        <w:t>Summary</w:t>
      </w:r>
    </w:p>
    <w:p>
      <w:r>
        <w:t>Handles structured user revocation from inherited roles, and optionally drops the user accounts from the PostgreSQL instance. Fully supports dry-run simulation and logging.</w:t>
      </w:r>
    </w:p>
    <w:p>
      <w:pPr>
        <w:pStyle w:val="Heading2"/>
      </w:pPr>
      <w:r>
        <w:t>Function Logic</w:t>
      </w:r>
    </w:p>
    <w:p>
      <w:r>
        <w:t>1. Loop through each `p_usernames[]`</w:t>
        <w:br/>
        <w:t>2. If `p_inherit_roles[]` is set:</w:t>
        <w:br/>
        <w:t xml:space="preserve">   - REVOKE each role from the user</w:t>
        <w:br/>
        <w:t>3. If `p_drop_user = TRUE`:</w:t>
        <w:br/>
        <w:t xml:space="preserve">   - Executes `DROP OWNED BY` (if inheritance exists)</w:t>
        <w:br/>
        <w:t xml:space="preserve">   - Executes `DROP ROLE` for each user</w:t>
        <w:br/>
        <w:t>4. Returns output messages (NOTICES or result string) detailing actions</w:t>
      </w:r>
    </w:p>
    <w:p>
      <w:pPr>
        <w:pStyle w:val="Heading2"/>
      </w:pPr>
      <w:r>
        <w:t>Dry-Run vs Execute</w:t>
      </w:r>
    </w:p>
    <w:p>
      <w:r>
        <w:t>- `p_execute_flag = FALSE`: no changes are made, but full SQL statements are returned/logged</w:t>
        <w:br/>
        <w:t>- `p_execute_flag = TRUE`: actions are actually executed and user is removed if flagged</w:t>
      </w:r>
    </w:p>
    <w:p>
      <w:pPr>
        <w:pStyle w:val="Heading2"/>
      </w:pPr>
      <w:r>
        <w:t>Edge Cases</w:t>
      </w:r>
    </w:p>
    <w:p>
      <w:r>
        <w:t>- Function does not validate user existence before execution</w:t>
        <w:br/>
        <w:t>- Will not drop a user unless explicitly flagged (even after revokes)</w:t>
        <w:br/>
        <w:t>- Assumes caller has DROP/REVOKE privileges</w:t>
      </w:r>
    </w:p>
    <w:p>
      <w:pPr>
        <w:pStyle w:val="Heading2"/>
      </w:pPr>
      <w:r>
        <w:t>Audit &amp; Logging</w:t>
      </w:r>
    </w:p>
    <w:p>
      <w:r>
        <w:t>- Designed to integrate with wrapper functions like `SetAccountRevoke()`</w:t>
        <w:br/>
        <w:t>- May return combined messages when used in script batches or DO blocks</w:t>
      </w:r>
    </w:p>
    <w:p>
      <w:pPr>
        <w:pStyle w:val="Heading2"/>
      </w:pPr>
      <w:r>
        <w:t>References</w:t>
      </w:r>
    </w:p>
    <w:p>
      <w:r>
        <w:t>- https://www.postgresql.org/docs/current/sql-revoke.html</w:t>
        <w:br/>
        <w:t>- https://www.postgresql.org/docs/current/sql-drop-role.html</w:t>
        <w:br/>
        <w:t>- https://www.postgresql.org/docs/current/sql-drop-owned.html</w:t>
      </w:r>
    </w:p>
    <w:p>
      <w:pPr>
        <w:pStyle w:val="Heading2"/>
      </w:pPr>
      <w:r>
        <w:t>TL;DR</w:t>
      </w:r>
    </w:p>
    <w:p>
      <w:r>
        <w:t>Revokes inherited roles and optionally drops users. Logs results and supports safe dry-run simulations.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