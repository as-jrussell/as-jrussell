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info.GetPrivileges – How-To Guide</w:t>
      </w:r>
    </w:p>
    <w:p>
      <w:r>
        <w:t>Version: 2.0</w:t>
        <w:br/>
        <w:t>Date: 2025-08-01</w:t>
        <w:br/>
        <w:t>Page: 1 of 1</w:t>
      </w:r>
    </w:p>
    <w:p>
      <w:pPr>
        <w:pStyle w:val="Heading2"/>
      </w:pPr>
      <w:r>
        <w:t>Summary</w:t>
      </w:r>
    </w:p>
    <w:p>
      <w:r>
        <w:t>Returns a privilege audit view for a specified role. Supports inherited roles and differentiates schema-level and database-level access.</w:t>
      </w:r>
    </w:p>
    <w:p>
      <w:pPr>
        <w:pStyle w:val="Heading2"/>
      </w:pPr>
      <w:r>
        <w:t>Usage Instructions</w:t>
      </w:r>
    </w:p>
    <w:p>
      <w:r>
        <w:t>Run the function like this:</w:t>
        <w:br/>
        <w:br/>
        <w:t xml:space="preserve">  SELECT * FROM info.GetPrivileges('target_role');</w:t>
        <w:br/>
        <w:br/>
        <w:t>If no role is passed, it will return privileges for all roles.</w:t>
      </w:r>
    </w:p>
    <w:p>
      <w:pPr>
        <w:pStyle w:val="Heading2"/>
      </w:pPr>
      <w:r>
        <w:t>Examples</w:t>
      </w:r>
    </w:p>
    <w:p>
      <w:r>
        <w:t>1. Get access for one role:</w:t>
        <w:br/>
        <w:t xml:space="preserve">   SELECT * FROM info.GetPrivileges('report_user');</w:t>
        <w:br/>
        <w:br/>
        <w:t>2. Show everything:</w:t>
        <w:br/>
        <w:t xml:space="preserve">   SELECT * FROM info.GetPrivileges();</w:t>
      </w:r>
    </w:p>
    <w:p>
      <w:pPr>
        <w:pStyle w:val="Heading2"/>
      </w:pPr>
      <w:r>
        <w:t>Output Columns</w:t>
      </w:r>
    </w:p>
    <w:p>
      <w:r>
        <w:t>- `object_scope`: Schema or DB target</w:t>
        <w:br/>
        <w:t>- `grantee`: Role receiving access</w:t>
        <w:br/>
        <w:t>- `privilege`: Granted right (CREATE, USAGE, etc.)</w:t>
        <w:br/>
        <w:t>- `inherited_role`: Any upstream membership</w:t>
        <w:br/>
        <w:t>- `source`: Always set to 'actual_schema_privilege'</w:t>
      </w:r>
    </w:p>
    <w:p>
      <w:pPr>
        <w:pStyle w:val="Heading2"/>
      </w:pPr>
      <w:r>
        <w:t>TL;DR</w:t>
      </w:r>
    </w:p>
    <w:p>
      <w:r>
        <w:t>Query this to audit role privileges across schemas and DB. Supports inherited rights, filters by role.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