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admin.SetDBOffline – How-To Guide</w:t>
      </w:r>
    </w:p>
    <w:p>
      <w:r>
        <w:t>Version: 2.0</w:t>
        <w:br/>
        <w:t>Date: 2025-08-01</w:t>
        <w:br/>
        <w:t>Page: 1 of 1</w:t>
      </w:r>
    </w:p>
    <w:p>
      <w:pPr>
        <w:pStyle w:val="Heading2"/>
      </w:pPr>
      <w:r>
        <w:t>Summary</w:t>
      </w:r>
    </w:p>
    <w:p>
      <w:r>
        <w:t>This function sets the connection limit for a target database, effectively taking it offline, restoring it online, or restricting access to a specified number of sessions.</w:t>
      </w:r>
    </w:p>
    <w:p>
      <w:pPr>
        <w:pStyle w:val="Heading2"/>
      </w:pPr>
      <w:r>
        <w:t>Usage Instructions</w:t>
      </w:r>
    </w:p>
    <w:p>
      <w:r>
        <w:t>Call the function like this:</w:t>
        <w:br/>
        <w:br/>
        <w:t xml:space="preserve">  SELECT admin.SetDBOffline('target_db', connection_limit);</w:t>
        <w:br/>
        <w:br/>
        <w:t>Where:</w:t>
        <w:br/>
        <w:t>- `target_db` is the database name</w:t>
        <w:br/>
        <w:t>- `connection_limit` is an integer:</w:t>
        <w:br/>
        <w:t xml:space="preserve">   - 0 = offline</w:t>
        <w:br/>
        <w:t xml:space="preserve">   - -1 = unlimited</w:t>
        <w:br/>
        <w:t xml:space="preserve">   - N = allow N connections</w:t>
      </w:r>
    </w:p>
    <w:p>
      <w:pPr>
        <w:pStyle w:val="Heading2"/>
      </w:pPr>
      <w:r>
        <w:t>Examples</w:t>
      </w:r>
    </w:p>
    <w:p>
      <w:r>
        <w:t>1. Take database offline:</w:t>
        <w:br/>
        <w:t xml:space="preserve">   SELECT admin.SetDBOffline('client01', 0);</w:t>
        <w:br/>
        <w:br/>
        <w:t>2. Restore unlimited connections:</w:t>
        <w:br/>
        <w:t xml:space="preserve">   SELECT admin.SetDBOffline('client01', -1);</w:t>
        <w:br/>
        <w:br/>
        <w:t>3. Throttle DB to 5 connections:</w:t>
        <w:br/>
        <w:t xml:space="preserve">   SELECT admin.SetDBOffline('client01', 5);</w:t>
      </w:r>
    </w:p>
    <w:p>
      <w:pPr>
        <w:pStyle w:val="Heading2"/>
      </w:pPr>
      <w:r>
        <w:t>Parameters</w:t>
      </w:r>
    </w:p>
    <w:p>
      <w:r>
        <w:t>- `target_db`: TEXT – Name of the database</w:t>
        <w:br/>
        <w:t>- `connection_limit`: INT – Max number of concurrent connections allowed</w:t>
      </w:r>
    </w:p>
    <w:p>
      <w:pPr>
        <w:pStyle w:val="Heading2"/>
      </w:pPr>
      <w:r>
        <w:t>TL;DR</w:t>
      </w:r>
    </w:p>
    <w:p>
      <w:r>
        <w:t>Set any database's connection limit (0 to block access). Logs every change to `info.object_log_history`.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