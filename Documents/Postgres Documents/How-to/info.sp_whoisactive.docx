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info.sp_whoisactive – How-To Guide</w:t>
      </w:r>
    </w:p>
    <w:p>
      <w:r>
        <w:t>Version: 2.0</w:t>
        <w:br/>
        <w:t>Date: 2025-08-01</w:t>
        <w:br/>
        <w:t>Page: 1 of 1</w:t>
      </w:r>
    </w:p>
    <w:p>
      <w:pPr>
        <w:pStyle w:val="Heading2"/>
      </w:pPr>
      <w:r>
        <w:t>Summary</w:t>
      </w:r>
    </w:p>
    <w:p>
      <w:r>
        <w:t>Returns a live snapshot of active queries in PostgreSQL. Filters based on database and session state. Useful for performance diagnostics and blocking investigations.</w:t>
      </w:r>
    </w:p>
    <w:p>
      <w:pPr>
        <w:pStyle w:val="Heading2"/>
      </w:pPr>
      <w:r>
        <w:t>Usage Instructions</w:t>
      </w:r>
    </w:p>
    <w:p>
      <w:r>
        <w:t>Call the function using:</w:t>
        <w:br/>
        <w:br/>
        <w:t xml:space="preserve">  SELECT * FROM info.sp_whoisactive(</w:t>
        <w:br/>
        <w:t xml:space="preserve">    p_database_name := NULL,</w:t>
        <w:br/>
        <w:t xml:space="preserve">    p_show_idle_in_transaction := FALSE,</w:t>
        <w:br/>
        <w:t xml:space="preserve">    p_show_all_idle := FALSE</w:t>
        <w:br/>
        <w:t xml:space="preserve">  );</w:t>
      </w:r>
    </w:p>
    <w:p>
      <w:pPr>
        <w:pStyle w:val="Heading2"/>
      </w:pPr>
      <w:r>
        <w:t>Examples</w:t>
      </w:r>
    </w:p>
    <w:p>
      <w:r>
        <w:t>1. Show all active queries:</w:t>
        <w:br/>
        <w:t xml:space="preserve">   SELECT * FROM info.sp_whoisactive();</w:t>
        <w:br/>
        <w:br/>
        <w:t>2. Filter by database:</w:t>
        <w:br/>
        <w:t xml:space="preserve">   SELECT * FROM info.sp_whoisactive('prod_db');</w:t>
        <w:br/>
        <w:br/>
        <w:t>3. Include idle in transaction:</w:t>
        <w:br/>
        <w:t xml:space="preserve">   SELECT * FROM info.sp_whoisactive(NULL, TRUE);</w:t>
        <w:br/>
        <w:br/>
        <w:t>4. Show everything (including idle):</w:t>
        <w:br/>
        <w:t xml:space="preserve">   SELECT * FROM info.sp_whoisactive(NULL, FALSE, TRUE);</w:t>
      </w:r>
    </w:p>
    <w:p>
      <w:pPr>
        <w:pStyle w:val="Heading2"/>
      </w:pPr>
      <w:r>
        <w:t>Parameters</w:t>
      </w:r>
    </w:p>
    <w:p>
      <w:r>
        <w:t>- `p_database_name`: TEXT – Optional filter by database</w:t>
        <w:br/>
        <w:t>- `p_show_idle_in_transaction`: BOOLEAN – Show idle in xact sessions</w:t>
        <w:br/>
        <w:t>- `p_show_all_idle`: BOOLEAN – Show truly idle sessions</w:t>
      </w:r>
    </w:p>
    <w:p>
      <w:pPr>
        <w:pStyle w:val="Heading2"/>
      </w:pPr>
      <w:r>
        <w:t>TL;DR</w:t>
      </w:r>
    </w:p>
    <w:p>
      <w:r>
        <w:t>Like SQL Server’s sp_whoisactive. Call this to debug live activity and query blockers.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