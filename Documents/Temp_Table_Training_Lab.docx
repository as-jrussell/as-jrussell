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SQL Server Temp Table Lab: Training for Controlled Chaos</w:t>
      </w:r>
    </w:p>
    <w:p>
      <w:r>
        <w:t>Objective:</w:t>
        <w:br/>
        <w:t>You're going to learn (the fun way) how temp tables work, how they impact performance, and how to create beautiful chaos in SQL Server that will teach you to respect tempdb. This exercise simulates real-world volume stress, temp table techniques, and performance observation.</w:t>
        <w:br/>
      </w:r>
    </w:p>
    <w:p>
      <w:pPr>
        <w:pStyle w:val="Heading2"/>
      </w:pPr>
      <w:r>
        <w:t>Prerequisite: Download SQLQueryStress</w:t>
      </w:r>
    </w:p>
    <w:p>
      <w:r>
        <w:t>To simulate real-world load, download SQLQueryStress:</w:t>
        <w:br/>
        <w:t>https://github.com/ErikEJ/SqlQueryStress/releases</w:t>
        <w:br/>
        <w:t>It's free, it's glorious, and it helps you abuse your CPU and tempdb with style.</w:t>
        <w:br/>
      </w:r>
    </w:p>
    <w:p>
      <w:pPr>
        <w:pStyle w:val="Heading2"/>
      </w:pPr>
      <w:r>
        <w:t>Part 1: Create the Database (If Needed)</w:t>
      </w:r>
    </w:p>
    <w:p>
      <w:pPr>
        <w:pStyle w:val="IntenseQuote"/>
      </w:pPr>
      <w:r>
        <w:br/>
        <w:t>IF DB_ID('ThePlayPen') IS NULL</w:t>
        <w:br/>
        <w:t xml:space="preserve">    CREATE DATABASE ThePlayPen;</w:t>
        <w:br/>
        <w:t>GO</w:t>
        <w:br/>
        <w:t>USE ThePlayPen;</w:t>
        <w:br/>
      </w:r>
    </w:p>
    <w:p>
      <w:pPr>
        <w:pStyle w:val="Heading2"/>
      </w:pPr>
      <w:r>
        <w:t>Part 2: Create the Base Table</w:t>
      </w:r>
    </w:p>
    <w:p>
      <w:pPr>
        <w:pStyle w:val="IntenseQuote"/>
      </w:pPr>
      <w:r>
        <w:br/>
        <w:t>CREATE TABLE dbo.BigMoodData (</w:t>
        <w:br/>
        <w:t xml:space="preserve">    ID INT IDENTITY(1,1) PRIMARY KEY,</w:t>
        <w:br/>
        <w:t xml:space="preserve">    MoodLabel VARCHAR(50),</w:t>
        <w:br/>
        <w:t xml:space="preserve">    MoodScore INT,</w:t>
        <w:br/>
        <w:t xml:space="preserve">    CreatedAt DATETIME DEFAULT GETDATE()</w:t>
        <w:br/>
        <w:t>);</w:t>
        <w:br/>
      </w:r>
    </w:p>
    <w:p>
      <w:pPr>
        <w:pStyle w:val="Heading2"/>
      </w:pPr>
      <w:r>
        <w:t>Part 3: Fill It Up - The Fun Way</w:t>
      </w:r>
    </w:p>
    <w:p>
      <w:pPr>
        <w:pStyle w:val="IntenseQuote"/>
      </w:pPr>
      <w:r>
        <w:br/>
        <w:t>INSERT INTO dbo.BigMoodData (MoodLabel, MoodScore)</w:t>
        <w:br/>
        <w:t>SELECT TOP 2500</w:t>
        <w:br/>
        <w:t xml:space="preserve">    CONCAT('Mood_', ABS(CHECKSUM(NEWID())) % 1000),</w:t>
        <w:br/>
        <w:t xml:space="preserve">    ABS(CHECKSUM(NEWID())) % 101</w:t>
        <w:br/>
        <w:t>FROM sys.all_objects a</w:t>
        <w:br/>
        <w:t>CROSS JOIN sys.all_objects b;</w:t>
        <w:br/>
      </w:r>
    </w:p>
    <w:p>
      <w:pPr>
        <w:pStyle w:val="Heading2"/>
      </w:pPr>
      <w:r>
        <w:t>Part 4: Inflate Like a Pro</w:t>
      </w:r>
    </w:p>
    <w:p>
      <w:pPr>
        <w:pStyle w:val="IntenseQuote"/>
      </w:pPr>
      <w:r>
        <w:br/>
        <w:t>-- Run the above INSERT a few more times until you reach ~2.5 million rows.</w:t>
        <w:br/>
        <w:t>-- Optional spicy action:</w:t>
        <w:br/>
        <w:t>DELETE FROM dbo.BigMoodData WHERE ID BETWEEN 2 AND 99;</w:t>
        <w:br/>
      </w:r>
    </w:p>
    <w:p>
      <w:pPr>
        <w:pStyle w:val="Heading2"/>
      </w:pPr>
      <w:r>
        <w:t>Part 5: Add More Moods (Chaos Edition)</w:t>
      </w:r>
    </w:p>
    <w:p>
      <w:pPr>
        <w:pStyle w:val="IntenseQuote"/>
      </w:pPr>
      <w:r>
        <w:br/>
        <w:t>WITH RandomMoods AS (</w:t>
        <w:br/>
        <w:t xml:space="preserve">    SELECT TOP 2500</w:t>
        <w:br/>
        <w:t xml:space="preserve">        CONCAT('Mood_', ABS(CHECKSUM(NEWID())) % 1000) AS MoodLabel,</w:t>
        <w:br/>
        <w:t xml:space="preserve">        ABS(CHECKSUM(NEWID())) % 101 AS MoodScore</w:t>
        <w:br/>
        <w:t xml:space="preserve">    FROM sys.all_objects a</w:t>
        <w:br/>
        <w:t xml:space="preserve">    CROSS JOIN sys.all_objects b</w:t>
        <w:br/>
        <w:t>)</w:t>
        <w:br/>
        <w:t>INSERT INTO dbo.BigMoodData (MoodLabel, MoodScore)</w:t>
        <w:br/>
        <w:t>SELECT MoodLabel, MoodScore FROM RandomMoods;</w:t>
        <w:br/>
        <w:br/>
        <w:t>WITH ChaosMoods AS (</w:t>
        <w:br/>
        <w:t xml:space="preserve">    SELECT TOP 1000</w:t>
        <w:br/>
        <w:t xml:space="preserve">        CASE</w:t>
        <w:br/>
        <w:t xml:space="preserve">            WHEN ABS(CHECKSUM(NEWID())) % 5 = 0 THEN NULL</w:t>
        <w:br/>
        <w:t xml:space="preserve">            WHEN ABS(CHECKSUM(NEWID())) % 5 = 1 THEN 'Mood-"Extreme"; DROP TABLES--'</w:t>
        <w:br/>
        <w:t xml:space="preserve">            WHEN ABS(CHECKSUM(NEWID())) % 5 = 2 THEN 'Unknown???'</w:t>
        <w:br/>
        <w:t xml:space="preserve">            WHEN ABS(CHECKSUM(NEWID())) % 5 = 3 THEN CHAR(34) + 'Mood: "Deep Feels"' + CHAR(34)</w:t>
        <w:br/>
        <w:t xml:space="preserve">            ELSE REPLICATE('🤯', ABS(CHECKSUM(NEWID())) % 5 + 1)</w:t>
        <w:br/>
        <w:t xml:space="preserve">        END AS MoodLabel,</w:t>
        <w:br/>
        <w:t xml:space="preserve">        CASE</w:t>
        <w:br/>
        <w:t xml:space="preserve">            WHEN ABS(CHECKSUM(NEWID())) % 4 = 0 THEN NULL</w:t>
        <w:br/>
        <w:t xml:space="preserve">            WHEN ABS(CHECKSUM(NEWID())) % 4 = 1 THEN -1 * (ABS(CHECKSUM(NEWID())) % 100)</w:t>
        <w:br/>
        <w:t xml:space="preserve">            WHEN ABS(CHECKSUM(NEWID())) % 4 = 2 THEN 999999999</w:t>
        <w:br/>
        <w:t xml:space="preserve">            ELSE CAST(ROUND(RAND(CHECKSUM(NEWID())) * 100, 3) AS FLOAT)</w:t>
        <w:br/>
        <w:t xml:space="preserve">        END AS MoodScore</w:t>
        <w:br/>
        <w:t>)</w:t>
        <w:br/>
        <w:t>INSERT INTO dbo.BigMoodData (MoodLabel, MoodScore)</w:t>
        <w:br/>
        <w:t>SELECT MoodLabel, MoodScore FROM ChaosMoods;</w:t>
        <w:br/>
      </w:r>
    </w:p>
    <w:p>
      <w:pPr>
        <w:pStyle w:val="Heading2"/>
      </w:pPr>
      <w:r>
        <w:t>Part 6: Create a Temp Table (Explicit Style)</w:t>
      </w:r>
    </w:p>
    <w:p>
      <w:pPr>
        <w:pStyle w:val="IntenseQuote"/>
      </w:pPr>
      <w:r>
        <w:br/>
        <w:t>CREATE TABLE #TempMood1 (</w:t>
        <w:br/>
        <w:t xml:space="preserve">    ID INT,</w:t>
        <w:br/>
        <w:t xml:space="preserve">    MoodLabel VARCHAR(50),</w:t>
        <w:br/>
        <w:t xml:space="preserve">    MoodScore INT,</w:t>
        <w:br/>
        <w:t xml:space="preserve">    CreatedAt DATETIME,</w:t>
        <w:br/>
        <w:t xml:space="preserve">    isProcessed BIT</w:t>
        <w:br/>
        <w:t>);</w:t>
        <w:br/>
        <w:br/>
        <w:t>INSERT INTO #TempMood1 (ID, MoodLabel, MoodScore, CreatedAt, isProcessed)</w:t>
        <w:br/>
        <w:t>SELECT ID, MoodLabel, MoodScore, CreatedAt, 0 FROM dbo.BigMoodData;</w:t>
        <w:br/>
        <w:br/>
        <w:t>-- Use SQLQueryStress to simulate multiple concurrent runs and measure performance under load.</w:t>
        <w:br/>
      </w:r>
    </w:p>
    <w:p>
      <w:pPr>
        <w:pStyle w:val="Heading2"/>
      </w:pPr>
      <w:r>
        <w:t>Part 7: Create Another Temp Table (Implicit Style)</w:t>
      </w:r>
    </w:p>
    <w:p>
      <w:pPr>
        <w:pStyle w:val="IntenseQuote"/>
      </w:pPr>
      <w:r>
        <w:br/>
        <w:t>SELECT ID, MoodLabel, MoodScore, CreatedAt</w:t>
        <w:br/>
        <w:t>INTO #TempMood2</w:t>
        <w:br/>
        <w:t>FROM dbo.BigMoodData;</w:t>
        <w:br/>
        <w:br/>
        <w:t>ALTER TABLE #TempMood2 ADD isProcessed BIT;</w:t>
        <w:br/>
        <w:t>UPDATE #TempMood2 SET isProcessed = 0;</w:t>
        <w:br/>
        <w:br/>
        <w:t>-- Run multiple threads in SQLQueryStress to compare against Part 6.</w:t>
        <w:br/>
      </w:r>
    </w:p>
    <w:p>
      <w:pPr>
        <w:pStyle w:val="Heading2"/>
      </w:pPr>
      <w:r>
        <w:t>Part 8: Compare Performance</w:t>
      </w:r>
    </w:p>
    <w:p>
      <w:pPr>
        <w:pStyle w:val="IntenseQuote"/>
      </w:pPr>
      <w:r>
        <w:br/>
        <w:t>Use SQLQueryStress or Activity Monitor to note the differences:</w:t>
        <w:br/>
        <w:t>- Elapsed time</w:t>
        <w:br/>
        <w:t>- Logical reads</w:t>
        <w:br/>
        <w:t>- CPU seconds</w:t>
        <w:br/>
        <w:t>- Tempdb usage</w:t>
        <w:br/>
      </w:r>
    </w:p>
    <w:p>
      <w:pPr>
        <w:pStyle w:val="Heading2"/>
      </w:pPr>
      <w:r>
        <w:t>Part 9: Monitor Page Usage</w:t>
      </w:r>
    </w:p>
    <w:p>
      <w:pPr>
        <w:pStyle w:val="IntenseQuote"/>
      </w:pPr>
      <w:r>
        <w:br/>
        <w:t>-- How bloated is BigMoodData?</w:t>
        <w:br/>
        <w:t>SELECT</w:t>
        <w:br/>
        <w:t xml:space="preserve">    OBJECT_NAME(p.object_id) AS TableName,</w:t>
        <w:br/>
        <w:t xml:space="preserve">    SUM(p.used_page_count) * 8 AS UsedKB,</w:t>
        <w:br/>
        <w:t xml:space="preserve">    SUM(p.total_page_count) * 8 AS TotalKB</w:t>
        <w:br/>
        <w:t>FROM sys.dm_db_partition_stats p</w:t>
        <w:br/>
        <w:t>GROUP BY OBJECT_NAME(p.object_id);</w:t>
        <w:br/>
        <w:br/>
        <w:t>-- How bloated is tempdb?</w:t>
        <w:br/>
        <w:t>USE tempdb;</w:t>
        <w:br/>
        <w:t>EXEC sp_spaceused;</w:t>
        <w:br/>
      </w:r>
    </w:p>
    <w:p>
      <w:pPr>
        <w:pStyle w:val="Heading2"/>
      </w:pPr>
      <w:r>
        <w:t>Bonus Round: Break Stuff</w:t>
      </w:r>
    </w:p>
    <w:p>
      <w:pPr>
        <w:pStyle w:val="IntenseQuote"/>
      </w:pPr>
      <w:r>
        <w:br/>
        <w:t>ALTER TABLE dbo.BigMoodData</w:t>
        <w:br/>
        <w:t>ADD MoodCategory AS</w:t>
        <w:br/>
        <w:t xml:space="preserve">    CASE</w:t>
        <w:br/>
        <w:t xml:space="preserve">        WHEN MoodScore &gt; 80 THEN 'Hype'</w:t>
        <w:br/>
        <w:t xml:space="preserve">        WHEN MoodScore &lt; 20 THEN 'Trashfire'</w:t>
        <w:br/>
        <w:t xml:space="preserve">        ELSE 'Mid'</w:t>
        <w:br/>
        <w:t xml:space="preserve">    END;</w:t>
        <w:br/>
      </w:r>
    </w:p>
    <w:p>
      <w:pPr>
        <w:pStyle w:val="Heading2"/>
      </w:pPr>
      <w:r>
        <w:t>Takeaways for Junior DBAs</w:t>
      </w:r>
    </w:p>
    <w:p>
      <w:pPr>
        <w:pStyle w:val="IntenseQuote"/>
      </w:pPr>
      <w:r>
        <w:br/>
        <w:t>- Temp tables are fast but not free</w:t>
        <w:br/>
        <w:t>- SELECT INTO can get you in trouble with schema assumptions</w:t>
        <w:br/>
        <w:t>- Deleting rows causes internal fragmentation</w:t>
        <w:br/>
        <w:t>- Tempdb is a shared resource and easy to abuse</w:t>
        <w:br/>
        <w:t>- Always monitor page count if performance goes sideways</w:t>
        <w:br/>
      </w:r>
    </w:p>
    <w:p>
      <w:pPr>
        <w:pStyle w:val="Heading1"/>
      </w:pPr>
      <w:r>
        <w:t>📌 Lab Objective</w:t>
      </w:r>
    </w:p>
    <w:p>
      <w:r>
        <w:br/>
        <w:t>This lab teaches the mechanics and behavior of temp tables in SQL Server under volume stress.</w:t>
        <w:br/>
        <w:t>You'll create realistic workloads and observe how temp tables interact with TempDB, indexes, and concurrent sessions.</w:t>
        <w:br/>
      </w:r>
    </w:p>
    <w:p>
      <w:pPr>
        <w:pStyle w:val="Heading1"/>
      </w:pPr>
      <w:r>
        <w:t>🧰 Lab Prerequisites</w:t>
      </w:r>
    </w:p>
    <w:p>
      <w:r>
        <w:br/>
        <w:t>- SQL Server instance with sandbox database permission</w:t>
        <w:br/>
        <w:t>- Ability to create and drop tables</w:t>
        <w:br/>
        <w:t>- Download and install SQLQueryStress: https://github.com/ErikEJ/SqlQueryStress/releases</w:t>
        <w:br/>
      </w:r>
    </w:p>
    <w:p>
      <w:pPr>
        <w:pStyle w:val="Heading1"/>
      </w:pPr>
      <w:r>
        <w:t>🔧 Environment Setup</w:t>
      </w:r>
    </w:p>
    <w:p>
      <w:r>
        <w:t>If needed, create the lab database and switch to it:</w:t>
      </w:r>
    </w:p>
    <w:p>
      <w:pPr>
        <w:pStyle w:val="IntenseQuote"/>
      </w:pPr>
      <w:r>
        <w:br/>
        <w:t>IF DB_ID('ThePlayPen') IS NULL</w:t>
        <w:br/>
        <w:t xml:space="preserve">    CREATE DATABASE ThePlayPen;</w:t>
        <w:br/>
        <w:t>GO</w:t>
        <w:br/>
        <w:t>USE ThePlayPen;</w:t>
        <w:br/>
      </w:r>
    </w:p>
    <w:p>
      <w:pPr>
        <w:pStyle w:val="Heading1"/>
      </w:pPr>
      <w:r>
        <w:t>🧱 Step 1: Create Base Table</w:t>
      </w:r>
    </w:p>
    <w:p>
      <w:r>
        <w:t>Start by building a base table with mood data:</w:t>
      </w:r>
    </w:p>
    <w:p>
      <w:pPr>
        <w:pStyle w:val="IntenseQuote"/>
      </w:pPr>
      <w:r>
        <w:br/>
        <w:t>CREATE TABLE dbo.BigMoodData (</w:t>
        <w:br/>
        <w:t xml:space="preserve">    ID INT IDENTITY(1,1) PRIMARY KEY,</w:t>
        <w:br/>
        <w:t xml:space="preserve">    MoodLabel VARCHAR(50),</w:t>
        <w:br/>
        <w:t xml:space="preserve">    MoodScore INT,</w:t>
        <w:br/>
        <w:t xml:space="preserve">    CreatedAt DATETIME DEFAULT GETDATE()</w:t>
        <w:br/>
        <w:t>);</w:t>
        <w:br/>
      </w:r>
    </w:p>
    <w:p>
      <w:pPr>
        <w:pStyle w:val="Heading1"/>
      </w:pPr>
      <w:r>
        <w:t>📈 Step 2: Populate It</w:t>
      </w:r>
    </w:p>
    <w:p>
      <w:r>
        <w:t>Insert large amounts of data to simulate a real workload:</w:t>
      </w:r>
    </w:p>
    <w:p>
      <w:pPr>
        <w:pStyle w:val="IntenseQuote"/>
      </w:pPr>
      <w:r>
        <w:br/>
        <w:t>INSERT INTO dbo.BigMoodData (MoodLabel, MoodScore)</w:t>
        <w:br/>
        <w:t>SELECT TOP 2500</w:t>
        <w:br/>
        <w:t xml:space="preserve">    CONCAT('Mood_', ABS(CHECKSUM(NEWID())) % 1000),</w:t>
        <w:br/>
        <w:t xml:space="preserve">    ABS(CHECKSUM(NEWID())) % 101</w:t>
        <w:br/>
        <w:t>FROM sys.all_objects a</w:t>
        <w:br/>
        <w:t>CROSS JOIN sys.all_objects b;</w:t>
        <w:br/>
      </w:r>
    </w:p>
    <w:p>
      <w:r>
        <w:t>Repeat the insert multiple times (manual or looped) until you hit ~2.5 million rows.</w:t>
      </w:r>
    </w:p>
    <w:p>
      <w:pPr>
        <w:pStyle w:val="Heading1"/>
      </w:pPr>
      <w:r>
        <w:t>🔥 Step 3: Add Chaotic Data</w:t>
      </w:r>
    </w:p>
    <w:p>
      <w:r>
        <w:t>Introduce variety, nulls, and edge cases:</w:t>
      </w:r>
    </w:p>
    <w:p>
      <w:pPr>
        <w:pStyle w:val="IntenseQuote"/>
      </w:pPr>
      <w:r>
        <w:br/>
        <w:t>WITH ChaosMoods AS (</w:t>
        <w:br/>
        <w:t xml:space="preserve">    SELECT TOP 1000</w:t>
        <w:br/>
        <w:t xml:space="preserve">        CASE</w:t>
        <w:br/>
        <w:t xml:space="preserve">            WHEN ABS(CHECKSUM(NEWID())) % 5 = 0 THEN NULL</w:t>
        <w:br/>
        <w:t xml:space="preserve">            WHEN ABS(CHECKSUM(NEWID())) % 5 = 1 THEN 'Mood-"Extreme"; DROP TABLES--'</w:t>
        <w:br/>
        <w:t xml:space="preserve">            WHEN ABS(CHECKSUM(NEWID())) % 5 = 2 THEN 'Unknown???'</w:t>
        <w:br/>
        <w:t xml:space="preserve">            WHEN ABS(CHECKSUM(NEWID())) % 5 = 3 THEN CHAR(34) + 'Mood: "Deep Feels"' + CHAR(34)</w:t>
        <w:br/>
        <w:t xml:space="preserve">            ELSE REPLICATE('🤯', ABS(CHECKSUM(NEWID())) % 5 + 1)</w:t>
        <w:br/>
        <w:t xml:space="preserve">        END AS MoodLabel,</w:t>
        <w:br/>
        <w:t xml:space="preserve">        CASE</w:t>
        <w:br/>
        <w:t xml:space="preserve">            WHEN ABS(CHECKSUM(NEWID())) % 4 = 0 THEN NULL</w:t>
        <w:br/>
        <w:t xml:space="preserve">            WHEN ABS(CHECKSUM(NEWID())) % 4 = 1 THEN -1 * (ABS(CHECKSUM(NEWID())) % 100)</w:t>
        <w:br/>
        <w:t xml:space="preserve">            WHEN ABS(CHECKSUM(NEWID())) % 4 = 2 THEN 999999999</w:t>
        <w:br/>
        <w:t xml:space="preserve">            ELSE CAST(ROUND(RAND(CHECKSUM(NEWID())) * 100, 3) AS FLOAT)</w:t>
        <w:br/>
        <w:t xml:space="preserve">        END AS MoodScore</w:t>
        <w:br/>
        <w:t>)</w:t>
        <w:br/>
        <w:t>INSERT INTO dbo.BigMoodData (MoodLabel, MoodScore)</w:t>
        <w:br/>
        <w:t>SELECT MoodLabel, MoodScore FROM ChaosMoods;</w:t>
        <w:br/>
      </w:r>
    </w:p>
    <w:p>
      <w:pPr>
        <w:pStyle w:val="Heading1"/>
      </w:pPr>
      <w:r>
        <w:t>📄 Step 4: Create and Use Temp Tables</w:t>
      </w:r>
    </w:p>
    <w:p>
      <w:r>
        <w:t>Create temp tables using explicit and implicit techniques and insert from your main table.</w:t>
      </w:r>
    </w:p>
    <w:p>
      <w:r>
        <w:t>Then simulate load using SQLQueryStress or manual concurrency.</w:t>
      </w:r>
    </w:p>
    <w:p>
      <w:pPr>
        <w:pStyle w:val="Heading1"/>
      </w:pPr>
      <w:r>
        <w:t>🔍 Step 5: Monitor TempDB</w:t>
      </w:r>
    </w:p>
    <w:p>
      <w:r>
        <w:br/>
        <w:t>Use these queries to monitor resource usage:</w:t>
        <w:br/>
      </w:r>
    </w:p>
    <w:p>
      <w:pPr>
        <w:pStyle w:val="IntenseQuote"/>
      </w:pPr>
      <w:r>
        <w:br/>
        <w:t>USE tempdb;</w:t>
        <w:br/>
        <w:t>EXEC sp_spaceused;</w:t>
        <w:br/>
      </w:r>
    </w:p>
    <w:p>
      <w:pPr>
        <w:pStyle w:val="Heading1"/>
      </w:pPr>
      <w:r>
        <w:t>🧠 Post-Lab Discussion</w:t>
      </w:r>
    </w:p>
    <w:p>
      <w:r>
        <w:br/>
        <w:t>- What are the memory and performance differences between explicit vs implicit temp table creation?</w:t>
        <w:br/>
        <w:t>- How does repeated use of temp tables affect TempDB?</w:t>
        <w:br/>
        <w:t>- What happens if you DROP a temp table in every iteration?</w:t>
        <w:br/>
        <w:t>- Can you explain SQL Error 1105 vs OS Error 112?</w:t>
        <w:br/>
      </w:r>
    </w:p>
    <w:p>
      <w:pPr>
        <w:pStyle w:val="Heading1"/>
      </w:pPr>
      <w:r>
        <w:t>✅ Takeaways</w:t>
      </w:r>
    </w:p>
    <w:p>
      <w:r>
        <w:br/>
        <w:t>- Temp tables are powerful but not free.</w:t>
        <w:br/>
        <w:t>- SELECT INTO has hidden costs and schema limitations.</w:t>
        <w:br/>
        <w:t>- TempDB is a shared resource—don't abuse it blindly.</w:t>
        <w:br/>
        <w:t>- Always monitor performance and space usage when working with temp objects.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