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Lab: Transaction Log Growth and Management in SQL Server</w:t>
      </w:r>
    </w:p>
    <w:p>
      <w:pPr>
        <w:pStyle w:val="Heading1"/>
      </w:pPr>
      <w:r>
        <w:t>Objective:</w:t>
      </w:r>
    </w:p>
    <w:p>
      <w:r>
        <w:t>In this lab, you will:</w:t>
        <w:br/>
        <w:t>1. Create a database and a table designed for high transaction log growth.</w:t>
        <w:br/>
        <w:t>2. Use a script to insert large data into the table and observe the transaction log growth.</w:t>
        <w:br/>
        <w:t>3. Monitor the log file growth in real-time, and learn how SQL Server manages log file space.</w:t>
        <w:br/>
        <w:t>4. Understand the impact of uncommitted transactions on log file growth.</w:t>
        <w:br/>
        <w:t>5. Practice managing log file growth by setting reasonable limits.</w:t>
      </w:r>
    </w:p>
    <w:p>
      <w:pPr>
        <w:pStyle w:val="Heading1"/>
      </w:pPr>
      <w:r>
        <w:t>Pre-Lab Setup:</w:t>
      </w:r>
    </w:p>
    <w:p>
      <w:r>
        <w:t>Ensure that you have the necessary permissions to create databases and tables.</w:t>
      </w:r>
    </w:p>
    <w:p>
      <w:pPr>
        <w:pStyle w:val="Heading1"/>
      </w:pPr>
      <w:r>
        <w:t>Step 1: Create a Playground Database</w:t>
      </w:r>
    </w:p>
    <w:p>
      <w:r>
        <w:t>In the first part of the lab, you'll create a database that will serve as the "playground" for testing. This will be the environment where you'll trigger log file growth.</w:t>
      </w:r>
    </w:p>
    <w:p>
      <w:r>
        <w:t>Instructions:</w:t>
        <w:br/>
        <w:t>1. Open a new query window in SQL Server Management Studio (SSMS).</w:t>
        <w:br/>
        <w:t>2. Run the following script to create the database.</w:t>
      </w:r>
    </w:p>
    <w:p>
      <w:r>
        <w:t>-- Create a new database for the lab</w:t>
        <w:br/>
        <w:t>CREATE DATABASE LogGrowthDemo</w:t>
        <w:br/>
        <w:t>ON</w:t>
        <w:br/>
        <w:t>PRIMARY (</w:t>
        <w:br/>
        <w:t xml:space="preserve">    NAME = 'LogGrowthDemo_Data',</w:t>
        <w:br/>
        <w:t xml:space="preserve">    FILENAME = 'C:\SQLData\LogGrowthDemo_Data.mdf',</w:t>
        <w:br/>
        <w:t xml:space="preserve">    SIZE = 50MB,</w:t>
        <w:br/>
        <w:t xml:space="preserve">    MAXSIZE = UNLIMITED,</w:t>
        <w:br/>
        <w:t xml:space="preserve">    FILEGROWTH = 10MB</w:t>
        <w:br/>
        <w:t>)</w:t>
        <w:br/>
        <w:t>LOG ON (</w:t>
        <w:br/>
        <w:t xml:space="preserve">    NAME = 'LogGrowthDemo_Log',</w:t>
        <w:br/>
        <w:t xml:space="preserve">    FILENAME = 'C:\SQLLogs\LogGrowthDemo_Log.ldf',</w:t>
        <w:br/>
        <w:t xml:space="preserve">    SIZE = 10MB,</w:t>
        <w:br/>
        <w:t xml:space="preserve">    MAXSIZE = 5GB,</w:t>
        <w:br/>
        <w:t xml:space="preserve">    FILEGROWTH = 512MB</w:t>
        <w:br/>
        <w:t>);</w:t>
        <w:br/>
      </w:r>
    </w:p>
    <w:p>
      <w:pPr>
        <w:pStyle w:val="Heading1"/>
      </w:pPr>
      <w:r>
        <w:t>Step 2: Create a Table with a LOB Column</w:t>
      </w:r>
    </w:p>
    <w:p>
      <w:r>
        <w:t>Next, you will create a table that includes a `NVARCHAR(MAX)` column, which will allow for large object (LOB) data. This will be the table you use to generate transaction log growth.</w:t>
      </w:r>
    </w:p>
    <w:p>
      <w:r>
        <w:t>Instructions:</w:t>
        <w:br/>
        <w:t>1. Run the following script to create the table.</w:t>
      </w:r>
    </w:p>
    <w:p>
      <w:r>
        <w:t>-- Setup: Create a table with a LOB column</w:t>
        <w:br/>
        <w:t>IF OBJECT_ID('dbo.LobMonster') IS NOT NULL DROP TABLE dbo.LobMonster;</w:t>
        <w:br/>
        <w:t>CREATE TABLE dbo.LobMonster (</w:t>
        <w:br/>
        <w:t xml:space="preserve">    ID INT IDENTITY(1,1),</w:t>
        <w:br/>
        <w:t xml:space="preserve">    Payload NVARCHAR(MAX)</w:t>
        <w:br/>
        <w:t>);</w:t>
        <w:br/>
        <w:t>GO</w:t>
        <w:br/>
      </w:r>
    </w:p>
    <w:p>
      <w:pPr>
        <w:pStyle w:val="Heading1"/>
      </w:pPr>
      <w:r>
        <w:t>Step 3: Simulate Transaction Log Growth</w:t>
      </w:r>
    </w:p>
    <w:p>
      <w:r>
        <w:t>Now, you’ll simulate a scenario where massive transaction logs are generated. This will involve running a script that inserts large chunks of data into the `LobMonster` table, without committing the transaction.</w:t>
      </w:r>
    </w:p>
    <w:p>
      <w:r>
        <w:t>Instructions:</w:t>
        <w:br/>
        <w:t>1. Open **Tab 1** in SSMS.</w:t>
        <w:br/>
        <w:t>2. Run the following script to start a transaction and insert data in a loop.</w:t>
      </w:r>
    </w:p>
    <w:p>
      <w:r>
        <w:t>USE LogGrowthDemo;</w:t>
        <w:br/>
        <w:t>GO</w:t>
        <w:br/>
        <w:br/>
        <w:t>-- Start one big, dirty transaction</w:t>
        <w:br/>
        <w:t>BEGIN TRAN EatTheLog;</w:t>
        <w:br/>
        <w:br/>
        <w:t>DECLARE @i INT = 0;</w:t>
        <w:br/>
        <w:t>DECLARE @Payload NVARCHAR(MAX);</w:t>
        <w:br/>
        <w:t>SET @Payload = REPLICATE(N'A', 8000);  -- 8KB chunk</w:t>
        <w:br/>
        <w:br/>
        <w:t>-- Loop: Insert until your disk screams</w:t>
        <w:br/>
        <w:t>WHILE @i &lt; 100000</w:t>
        <w:br/>
        <w:t>BEGIN</w:t>
        <w:br/>
        <w:t xml:space="preserve">    INSERT INTO dbo.LobMonster (Payload)</w:t>
        <w:br/>
        <w:t xml:space="preserve">    VALUES (@Payload + @Payload + @Payload + @Payload + @Payload + @Payload + @Payload + @Payload);  </w:t>
        <w:br/>
        <w:t xml:space="preserve">    -- That's ~64KB per row. Do the math.</w:t>
        <w:br/>
        <w:br/>
        <w:t xml:space="preserve">    SET @i += 1;</w:t>
        <w:br/>
        <w:t>END</w:t>
        <w:br/>
        <w:br/>
        <w:t>GO 10</w:t>
        <w:br/>
        <w:t>-- Don't commit. That’s the whole point.</w:t>
        <w:br/>
        <w:t>--ROLLBACK  -- Only if you're done committing crimes</w:t>
        <w:br/>
      </w:r>
    </w:p>
    <w:p>
      <w:pPr>
        <w:pStyle w:val="Heading1"/>
      </w:pPr>
      <w:r>
        <w:t>Step 4: Monitor Log Growth</w:t>
      </w:r>
    </w:p>
    <w:p>
      <w:r>
        <w:t>Now, in **Tab 2**, you will monitor how the transaction log grows in real-time while the data is being inserted.</w:t>
      </w:r>
    </w:p>
    <w:p>
      <w:r>
        <w:t>Instructions:</w:t>
        <w:br/>
        <w:t>1. Open **Tab 2** in SSMS.</w:t>
        <w:br/>
        <w:t>2. Run the following command to monitor log file usage:</w:t>
      </w:r>
    </w:p>
    <w:p>
      <w:r>
        <w:t>-- Monitor log file usage</w:t>
        <w:br/>
        <w:t>DBCC SQLPERF(LOGSPACE);</w:t>
        <w:br/>
      </w:r>
    </w:p>
    <w:p>
      <w:r>
        <w:t>Alternatively, for more detailed log file growth per database:</w:t>
      </w:r>
    </w:p>
    <w:p>
      <w:r>
        <w:t>-- Monitor log file growth for a specific database</w:t>
        <w:br/>
        <w:t xml:space="preserve">SELECT </w:t>
        <w:br/>
        <w:t xml:space="preserve">    database_id, </w:t>
        <w:br/>
        <w:t xml:space="preserve">    name, </w:t>
        <w:br/>
        <w:t xml:space="preserve">    size/128 AS SizeMB, </w:t>
        <w:br/>
        <w:t xml:space="preserve">    physical_name </w:t>
        <w:br/>
        <w:t xml:space="preserve">FROM sys.master_files </w:t>
        <w:br/>
        <w:t xml:space="preserve">WHERE type_desc = 'LOG' </w:t>
        <w:br/>
        <w:t xml:space="preserve">    AND database_id = DB_ID('LogGrowthDemo');  -- Replace 'LogGrowthDemo' with your database name</w:t>
        <w:br/>
      </w:r>
    </w:p>
    <w:p>
      <w:pPr>
        <w:pStyle w:val="Heading1"/>
      </w:pPr>
      <w:r>
        <w:t>Step 5: Observe and Analyze</w:t>
      </w:r>
    </w:p>
    <w:p>
      <w:r>
        <w:t>While the transaction is running in **Tab 1**, keep an eye on the log growth in **Tab 2**.</w:t>
      </w:r>
    </w:p>
    <w:p>
      <w:r>
        <w:t>Key things to look for:</w:t>
        <w:br/>
        <w:t>- The **log file size** will continue to grow as the large transaction is being processed.</w:t>
        <w:br/>
        <w:t>- The **log file growth** may trigger **autogrowth events** depending on how much space is available.</w:t>
        <w:br/>
        <w:t>- SQL Server will **not truncate the log** until a checkpoint occurs, so the log will continue to grow as long as the transaction remains open.</w:t>
      </w:r>
    </w:p>
    <w:p>
      <w:pPr>
        <w:pStyle w:val="Heading1"/>
      </w:pPr>
      <w:r>
        <w:t>Step 6: Cleanup and Rollback</w:t>
      </w:r>
    </w:p>
    <w:p>
      <w:r>
        <w:t>After you’ve observed the log growth, **rollback the transaction** to prevent unnecessary growth in the transaction log. This will return the database to its original state.</w:t>
      </w:r>
    </w:p>
    <w:p>
      <w:r>
        <w:t>Instructions:</w:t>
        <w:br/>
        <w:t>1. Go back to **Tab 1** and run the following command to rollback the transaction:</w:t>
      </w:r>
    </w:p>
    <w:p>
      <w:r>
        <w:t>-- Rollback the transaction</w:t>
        <w:br/>
        <w:t>ROLLBACK TRAN EatTheLog;</w:t>
        <w:br/>
      </w:r>
    </w:p>
    <w:p>
      <w:pPr>
        <w:pStyle w:val="Heading1"/>
      </w:pPr>
      <w:r>
        <w:t>Optional Step: Shrink the Log File (Optional)</w:t>
      </w:r>
    </w:p>
    <w:p>
      <w:r>
        <w:t>If you wish, you can shrink the log file to release unused space back to the operating system.</w:t>
      </w:r>
    </w:p>
    <w:p>
      <w:r>
        <w:t>Instructions:</w:t>
        <w:br/>
        <w:t>1. Run the following script to shrink the log file:</w:t>
      </w:r>
    </w:p>
    <w:p>
      <w:r>
        <w:t>-- Shrink the log file</w:t>
        <w:br/>
        <w:t>DBCC SHRINKFILE('LogGrowthDemo_Log', 1);  -- Shrink to 1MB</w:t>
        <w:br/>
      </w:r>
    </w:p>
    <w:p>
      <w:pPr>
        <w:pStyle w:val="Heading1"/>
      </w:pPr>
      <w:r>
        <w:t>Conclusion:</w:t>
      </w:r>
    </w:p>
    <w:p>
      <w:r>
        <w:t>In this lab, you:</w:t>
        <w:br/>
        <w:t>- Created a playground database and a table with a LOB column.</w:t>
        <w:br/>
        <w:t>- Simulated massive transaction log growth by inserting large data without committing.</w:t>
        <w:br/>
        <w:t>- Monitored the log file growth in real-time and observed the behavior of SQL Server during large transactions.</w:t>
        <w:br/>
        <w:t>- Cleaned up the log by rolling back the transaction and, optionally, shrinking the log file.</w:t>
      </w:r>
    </w:p>
    <w:p>
      <w:pPr>
        <w:pStyle w:val="Heading1"/>
      </w:pPr>
      <w:r>
        <w:t>Discussion Points:</w:t>
      </w:r>
    </w:p>
    <w:p>
      <w:r>
        <w:t>- **Why does the log grow?** Discuss how transaction logs in SQL Server are used to maintain data integrity and provide recovery.</w:t>
        <w:br/>
        <w:t>- **Impact of large transactions:** What can happen if long-running transactions are left open, and how can this impact log growth?</w:t>
        <w:br/>
        <w:t>- **Best practices for managing log file growth:** What strategies can you use to prevent runaway log file growth in a production environment?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