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AC113" w14:textId="77777777" w:rsidR="00F76049" w:rsidRDefault="00000000">
      <w:pPr>
        <w:pStyle w:val="Title"/>
      </w:pPr>
      <w:r>
        <w:t>🧪 SQL Server Lab: Exploding TempDB with Repeated Inserts</w:t>
      </w:r>
    </w:p>
    <w:p w14:paraId="6B5DD3A3" w14:textId="77777777" w:rsidR="00F76049" w:rsidRDefault="00000000">
      <w:r>
        <w:t>⚠️ WARNING: This lab will intentionally stress TempDB. Only run this in a sandbox environment — not production, QA, or anywhere near a system someone cares about.</w:t>
      </w:r>
    </w:p>
    <w:p w14:paraId="098CF6F9" w14:textId="77777777" w:rsidR="00F76049" w:rsidRDefault="00000000">
      <w:pPr>
        <w:pStyle w:val="Heading1"/>
      </w:pPr>
      <w:r>
        <w:t>Step 1: Set Up the Environment</w:t>
      </w:r>
    </w:p>
    <w:p w14:paraId="7FEB7184" w14:textId="77777777" w:rsidR="00F76049" w:rsidRDefault="00000000">
      <w:r>
        <w:t>1. Use a sandbox SQL Server instance.</w:t>
      </w:r>
      <w:r>
        <w:br/>
        <w:t>2. Cap the TempDB Size to 5 GB with the following command:</w:t>
      </w:r>
    </w:p>
    <w:p w14:paraId="066EC49A" w14:textId="77777777" w:rsidR="00F76049" w:rsidRDefault="00000000">
      <w:pPr>
        <w:pStyle w:val="IntenseQuote"/>
      </w:pPr>
      <w:r>
        <w:br/>
        <w:t>USE [master];</w:t>
      </w:r>
      <w:r>
        <w:br/>
        <w:t>GO</w:t>
      </w:r>
      <w:r>
        <w:br/>
        <w:t>ALTER DATABASE [tempdb] MODIFY FILE (</w:t>
      </w:r>
      <w:r>
        <w:br/>
        <w:t xml:space="preserve">    NAME = tempdev,</w:t>
      </w:r>
      <w:r>
        <w:br/>
        <w:t xml:space="preserve">    MAXSIZE = 5120MB</w:t>
      </w:r>
      <w:r>
        <w:br/>
        <w:t>);</w:t>
      </w:r>
      <w:r>
        <w:br/>
        <w:t>GO</w:t>
      </w:r>
      <w:r>
        <w:br/>
        <w:t>-- Repeat for any additional TempDB files (e.g., tempdev2, tempdev3)</w:t>
      </w:r>
      <w:r>
        <w:br/>
      </w:r>
    </w:p>
    <w:p w14:paraId="6278EDEF" w14:textId="77777777" w:rsidR="00F76049" w:rsidRDefault="00000000">
      <w:r>
        <w:t>3. Confirm the setting:</w:t>
      </w:r>
    </w:p>
    <w:p w14:paraId="544CC72F" w14:textId="77777777" w:rsidR="00F76049" w:rsidRDefault="00000000">
      <w:pPr>
        <w:pStyle w:val="IntenseQuote"/>
      </w:pPr>
      <w:r>
        <w:br/>
        <w:t>SELECT name, size/128.0 AS CurrentSizeMB, max_size/128.0 AS MaxSizeMB</w:t>
      </w:r>
      <w:r>
        <w:br/>
        <w:t>FROM tempdb.sys.database_files;</w:t>
      </w:r>
      <w:r>
        <w:br/>
      </w:r>
    </w:p>
    <w:p w14:paraId="20823C5B" w14:textId="77777777" w:rsidR="00F76049" w:rsidRDefault="00000000">
      <w:pPr>
        <w:pStyle w:val="Heading1"/>
      </w:pPr>
      <w:r>
        <w:t>Step 2: Create the Big Data Table</w:t>
      </w:r>
    </w:p>
    <w:p w14:paraId="3F522036" w14:textId="77777777" w:rsidR="00F76049" w:rsidRDefault="00000000">
      <w:r>
        <w:t>Use this to simulate heavy data loads:</w:t>
      </w:r>
    </w:p>
    <w:p w14:paraId="4CAA9773" w14:textId="77777777" w:rsidR="00F76049" w:rsidRDefault="00000000">
      <w:pPr>
        <w:pStyle w:val="IntenseQuote"/>
      </w:pPr>
      <w:r>
        <w:br/>
        <w:t>USE SandboxDB;</w:t>
      </w:r>
      <w:r>
        <w:br/>
        <w:t>GO</w:t>
      </w:r>
      <w:r>
        <w:br/>
      </w:r>
      <w:r>
        <w:br/>
        <w:t>IF OBJECT_ID('dbo.LabBigData') IS NOT NULL DROP TABLE dbo.LabBigData;</w:t>
      </w:r>
      <w:r>
        <w:br/>
      </w:r>
      <w:r>
        <w:br/>
      </w:r>
      <w:r>
        <w:lastRenderedPageBreak/>
        <w:t>CREATE TABLE dbo.LabBigData (</w:t>
      </w:r>
      <w:r>
        <w:br/>
        <w:t xml:space="preserve">    ID INT IDENTITY(1,1),</w:t>
      </w:r>
      <w:r>
        <w:br/>
        <w:t xml:space="preserve">    Name NVARCHAR(100),</w:t>
      </w:r>
      <w:r>
        <w:br/>
        <w:t xml:space="preserve">    Value1 INT,</w:t>
      </w:r>
      <w:r>
        <w:br/>
        <w:t xml:space="preserve">    Value2 INT,</w:t>
      </w:r>
      <w:r>
        <w:br/>
        <w:t xml:space="preserve">    CreatedDate DATETIME DEFAULT GETDATE()</w:t>
      </w:r>
      <w:r>
        <w:br/>
        <w:t>);</w:t>
      </w:r>
      <w:r>
        <w:br/>
      </w:r>
      <w:r>
        <w:br/>
        <w:t>-- Populate with data</w:t>
      </w:r>
      <w:r>
        <w:br/>
        <w:t>INSERT INTO dbo.LabBigData (Name, Value1, Value2)</w:t>
      </w:r>
      <w:r>
        <w:br/>
        <w:t xml:space="preserve">SELECT TOP (100000) </w:t>
      </w:r>
      <w:r>
        <w:br/>
        <w:t xml:space="preserve">    'TestName' + CAST(ROW_NUMBER() OVER (ORDER BY (SELECT NULL)) AS NVARCHAR),</w:t>
      </w:r>
      <w:r>
        <w:br/>
        <w:t xml:space="preserve">    ABS(CHECKSUM(NEWID()) % 1000),</w:t>
      </w:r>
      <w:r>
        <w:br/>
        <w:t xml:space="preserve">    ABS(CHECKSUM(NEWID()) % 1000)</w:t>
      </w:r>
      <w:r>
        <w:br/>
        <w:t>FROM sys.all_objects a CROSS JOIN sys.all_objects b;</w:t>
      </w:r>
      <w:r>
        <w:br/>
      </w:r>
    </w:p>
    <w:p w14:paraId="4780FCD4" w14:textId="77777777" w:rsidR="00F76049" w:rsidRDefault="00000000">
      <w:pPr>
        <w:pStyle w:val="Heading1"/>
      </w:pPr>
      <w:r>
        <w:t>Step 3: Blow Up the TempDB</w:t>
      </w:r>
    </w:p>
    <w:p w14:paraId="3A7039FE" w14:textId="77777777" w:rsidR="00F76049" w:rsidRDefault="00000000">
      <w:r>
        <w:t>Repeated inserts simulate heavy temp table usage:</w:t>
      </w:r>
    </w:p>
    <w:p w14:paraId="7E6D8B1A" w14:textId="77777777" w:rsidR="00F76049" w:rsidRDefault="00000000">
      <w:pPr>
        <w:pStyle w:val="IntenseQuote"/>
      </w:pPr>
      <w:r>
        <w:br/>
        <w:t>SET NOCOUNT ON;</w:t>
      </w:r>
      <w:r>
        <w:br/>
        <w:t>GO</w:t>
      </w:r>
      <w:r>
        <w:br/>
      </w:r>
      <w:r>
        <w:br/>
        <w:t>CREATE TABLE #TempExplode (</w:t>
      </w:r>
      <w:r>
        <w:br/>
        <w:t xml:space="preserve">    ID INT,</w:t>
      </w:r>
      <w:r>
        <w:br/>
        <w:t xml:space="preserve">    Name NVARCHAR(100),</w:t>
      </w:r>
      <w:r>
        <w:br/>
        <w:t xml:space="preserve">    Value1 INT,</w:t>
      </w:r>
      <w:r>
        <w:br/>
        <w:t xml:space="preserve">    Value2 INT,</w:t>
      </w:r>
      <w:r>
        <w:br/>
        <w:t xml:space="preserve">    CreatedDate DATETIME</w:t>
      </w:r>
      <w:r>
        <w:br/>
        <w:t>);</w:t>
      </w:r>
      <w:r>
        <w:br/>
      </w:r>
      <w:r>
        <w:br/>
        <w:t>DECLARE @i INT = 1;</w:t>
      </w:r>
      <w:r>
        <w:br/>
        <w:t>WHILE @i &lt;= 500</w:t>
      </w:r>
      <w:r>
        <w:br/>
        <w:t>BEGIN</w:t>
      </w:r>
      <w:r>
        <w:br/>
        <w:t xml:space="preserve">    INSERT INTO #TempExplode</w:t>
      </w:r>
      <w:r>
        <w:br/>
        <w:t xml:space="preserve">    SELECT * FROM dbo.LabBigData;</w:t>
      </w:r>
      <w:r>
        <w:br/>
        <w:t xml:space="preserve">    SET @i += 1;</w:t>
      </w:r>
      <w:r>
        <w:br/>
        <w:t>END</w:t>
      </w:r>
      <w:r>
        <w:br/>
      </w:r>
    </w:p>
    <w:p w14:paraId="4B7E6FBD" w14:textId="77777777" w:rsidR="00F76049" w:rsidRDefault="00000000">
      <w:pPr>
        <w:pStyle w:val="Heading2"/>
      </w:pPr>
      <w:r>
        <w:lastRenderedPageBreak/>
        <w:t>Optional: DROP TABLE in Each Iteration</w:t>
      </w:r>
    </w:p>
    <w:p w14:paraId="4C9172E9" w14:textId="77777777" w:rsidR="00F76049" w:rsidRDefault="00000000">
      <w:r>
        <w:t>Does this help free memory?</w:t>
      </w:r>
    </w:p>
    <w:p w14:paraId="02F238E7" w14:textId="77777777" w:rsidR="00F76049" w:rsidRDefault="00000000">
      <w:pPr>
        <w:pStyle w:val="IntenseQuote"/>
      </w:pPr>
      <w:r>
        <w:br/>
        <w:t>WHILE @i &lt;= 500</w:t>
      </w:r>
      <w:r>
        <w:br/>
        <w:t>BEGIN</w:t>
      </w:r>
      <w:r>
        <w:br/>
        <w:t xml:space="preserve">    IF OBJECT_ID('tempdb..#TempExplode') IS NOT NULL DROP TABLE #TempExplode;</w:t>
      </w:r>
      <w:r>
        <w:br/>
      </w:r>
      <w:r>
        <w:br/>
        <w:t xml:space="preserve">    CREATE TABLE #TempExplode (</w:t>
      </w:r>
      <w:r>
        <w:br/>
        <w:t xml:space="preserve">        ID INT,</w:t>
      </w:r>
      <w:r>
        <w:br/>
        <w:t xml:space="preserve">        Name NVARCHAR(100),</w:t>
      </w:r>
      <w:r>
        <w:br/>
        <w:t xml:space="preserve">        Value1 INT,</w:t>
      </w:r>
      <w:r>
        <w:br/>
        <w:t xml:space="preserve">        Value2 INT,</w:t>
      </w:r>
      <w:r>
        <w:br/>
        <w:t xml:space="preserve">        CreatedDate DATETIME</w:t>
      </w:r>
      <w:r>
        <w:br/>
        <w:t xml:space="preserve">    );</w:t>
      </w:r>
      <w:r>
        <w:br/>
      </w:r>
      <w:r>
        <w:br/>
        <w:t xml:space="preserve">    INSERT INTO #TempExplode</w:t>
      </w:r>
      <w:r>
        <w:br/>
        <w:t xml:space="preserve">    SELECT * FROM dbo.LabBigData;</w:t>
      </w:r>
      <w:r>
        <w:br/>
      </w:r>
      <w:r>
        <w:br/>
        <w:t xml:space="preserve">    SET @i += 1;</w:t>
      </w:r>
      <w:r>
        <w:br/>
        <w:t>END</w:t>
      </w:r>
      <w:r>
        <w:br/>
      </w:r>
    </w:p>
    <w:p w14:paraId="217DAABF" w14:textId="77777777" w:rsidR="00F76049" w:rsidRDefault="00000000">
      <w:pPr>
        <w:pStyle w:val="Heading1"/>
      </w:pPr>
      <w:r>
        <w:t>Error Messages and Their Meaning</w:t>
      </w:r>
    </w:p>
    <w:p w14:paraId="6D0C1709" w14:textId="77777777" w:rsidR="00F76049" w:rsidRDefault="00000000">
      <w:r>
        <w:t>Error 1: TempDB File Size Maxed</w:t>
      </w:r>
    </w:p>
    <w:p w14:paraId="03DCA737" w14:textId="77777777" w:rsidR="00F76049" w:rsidRDefault="00000000">
      <w:r>
        <w:t>Msg 1105: SQL cannot grow the TempDB file beyond maxsize, even if the disk has room.</w:t>
      </w:r>
    </w:p>
    <w:p w14:paraId="43078EAB" w14:textId="77777777" w:rsidR="00F76049" w:rsidRDefault="00000000">
      <w:r>
        <w:t>Error 2: Disk Full</w:t>
      </w:r>
    </w:p>
    <w:p w14:paraId="13F91DFA" w14:textId="77777777" w:rsidR="00F76049" w:rsidRDefault="00000000">
      <w:r>
        <w:t>Operating System Error 112: The physical drive is full. SQL cannot allocate more space.</w:t>
      </w:r>
    </w:p>
    <w:p w14:paraId="56FFA9DB" w14:textId="77777777" w:rsidR="00F76049" w:rsidRDefault="00000000">
      <w:pPr>
        <w:pStyle w:val="Heading1"/>
      </w:pPr>
      <w:r>
        <w:t>Wrap-Up Discussion</w:t>
      </w:r>
    </w:p>
    <w:p w14:paraId="29240C94" w14:textId="77777777" w:rsidR="00F76049" w:rsidRDefault="00000000">
      <w:r>
        <w:br/>
        <w:t>- Why doesn't TempDB shrink immediately after DROP TABLE?</w:t>
      </w:r>
      <w:r>
        <w:br/>
        <w:t>- What retains TempDB resources until the session ends?</w:t>
      </w:r>
      <w:r>
        <w:br/>
        <w:t>- How can multiple users compound TempDB usage?</w:t>
      </w:r>
      <w:r>
        <w:br/>
        <w:t>- What’s the difference between SQL error 1105 and OS error 112?</w:t>
      </w:r>
      <w:r>
        <w:br/>
      </w:r>
    </w:p>
    <w:sectPr w:rsidR="00F760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000696">
    <w:abstractNumId w:val="8"/>
  </w:num>
  <w:num w:numId="2" w16cid:durableId="122964501">
    <w:abstractNumId w:val="6"/>
  </w:num>
  <w:num w:numId="3" w16cid:durableId="394472412">
    <w:abstractNumId w:val="5"/>
  </w:num>
  <w:num w:numId="4" w16cid:durableId="780996475">
    <w:abstractNumId w:val="4"/>
  </w:num>
  <w:num w:numId="5" w16cid:durableId="564756037">
    <w:abstractNumId w:val="7"/>
  </w:num>
  <w:num w:numId="6" w16cid:durableId="90440373">
    <w:abstractNumId w:val="3"/>
  </w:num>
  <w:num w:numId="7" w16cid:durableId="896669277">
    <w:abstractNumId w:val="2"/>
  </w:num>
  <w:num w:numId="8" w16cid:durableId="1873229734">
    <w:abstractNumId w:val="1"/>
  </w:num>
  <w:num w:numId="9" w16cid:durableId="96443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5FB"/>
    <w:rsid w:val="00034616"/>
    <w:rsid w:val="0006063C"/>
    <w:rsid w:val="0015074B"/>
    <w:rsid w:val="0029639D"/>
    <w:rsid w:val="00326F90"/>
    <w:rsid w:val="00AA1D8D"/>
    <w:rsid w:val="00B47730"/>
    <w:rsid w:val="00CB0664"/>
    <w:rsid w:val="00F76049"/>
    <w:rsid w:val="00F866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F4340"/>
  <w14:defaultImageDpi w14:val="300"/>
  <w15:docId w15:val="{D7C891A1-A73E-4293-ABDC-0CA974CA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2136</Characters>
  <Application>Microsoft Office Word</Application>
  <DocSecurity>0</DocSecurity>
  <Lines>112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J. C. Russell</cp:lastModifiedBy>
  <cp:revision>2</cp:revision>
  <dcterms:created xsi:type="dcterms:W3CDTF">2025-04-25T12:27:00Z</dcterms:created>
  <dcterms:modified xsi:type="dcterms:W3CDTF">2025-04-25T12:27:00Z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8611b9f17b24ae233a4ffb09ce35656706daa343dd696151e7f5d16fe1ea13e8</vt:lpwstr>
  </property>
</Properties>
</file>